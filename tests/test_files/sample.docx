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public test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